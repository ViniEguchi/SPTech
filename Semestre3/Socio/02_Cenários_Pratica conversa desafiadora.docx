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34AD" w14:textId="77777777" w:rsidR="0028637A" w:rsidRDefault="00000000" w:rsidP="00521EBE">
      <w:pPr>
        <w:pStyle w:val="Ttulo2"/>
        <w:jc w:val="center"/>
        <w:rPr>
          <w:sz w:val="32"/>
          <w:szCs w:val="32"/>
        </w:rPr>
      </w:pPr>
      <w:proofErr w:type="spellStart"/>
      <w:r w:rsidRPr="00521EBE">
        <w:rPr>
          <w:sz w:val="32"/>
          <w:szCs w:val="32"/>
        </w:rPr>
        <w:t>Cenários</w:t>
      </w:r>
      <w:proofErr w:type="spellEnd"/>
      <w:r w:rsidRPr="00521EBE">
        <w:rPr>
          <w:sz w:val="32"/>
          <w:szCs w:val="32"/>
        </w:rPr>
        <w:t xml:space="preserve"> para </w:t>
      </w:r>
      <w:proofErr w:type="spellStart"/>
      <w:r w:rsidRPr="00521EBE">
        <w:rPr>
          <w:sz w:val="32"/>
          <w:szCs w:val="32"/>
        </w:rPr>
        <w:t>prática</w:t>
      </w:r>
      <w:proofErr w:type="spellEnd"/>
    </w:p>
    <w:p w14:paraId="3AEC1EB9" w14:textId="77777777" w:rsidR="00521EBE" w:rsidRPr="00521EBE" w:rsidRDefault="00521EBE" w:rsidP="00521EBE"/>
    <w:p w14:paraId="727B9D51" w14:textId="13145250" w:rsidR="00521EBE" w:rsidRDefault="00000000" w:rsidP="00521EBE">
      <w:pPr>
        <w:pStyle w:val="Numerada"/>
        <w:numPr>
          <w:ilvl w:val="0"/>
          <w:numId w:val="11"/>
        </w:numPr>
        <w:jc w:val="both"/>
      </w:pPr>
      <w:r>
        <w:t xml:space="preserve">Desbalanceamento na divisão de tarefas — Na divisão de tarefas do trabalho em grupo, você percebeu que dois colegas ficaram com partes mais rápidas e fáceis, enquanto outros, incluindo você, pegaram tarefas mais complexas e demoradas. Você sente que isso é injusto e teme sobrecarga para alguns integrantes. Agora, quer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conversa para </w:t>
      </w:r>
      <w:proofErr w:type="spellStart"/>
      <w:r>
        <w:t>propor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redistribuição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equilibrada</w:t>
      </w:r>
      <w:proofErr w:type="spellEnd"/>
      <w:r>
        <w:t>.</w:t>
      </w:r>
    </w:p>
    <w:p w14:paraId="1FBC8F20" w14:textId="77777777" w:rsidR="00521EBE" w:rsidRDefault="00521EBE" w:rsidP="00521EBE">
      <w:pPr>
        <w:pStyle w:val="Numerada"/>
        <w:numPr>
          <w:ilvl w:val="0"/>
          <w:numId w:val="0"/>
        </w:numPr>
        <w:ind w:left="360"/>
        <w:jc w:val="both"/>
      </w:pPr>
    </w:p>
    <w:p w14:paraId="4A3C700E" w14:textId="398BCA16" w:rsidR="00521EBE" w:rsidRDefault="00000000" w:rsidP="00521EBE">
      <w:pPr>
        <w:pStyle w:val="Numerada"/>
        <w:numPr>
          <w:ilvl w:val="0"/>
          <w:numId w:val="11"/>
        </w:numPr>
        <w:jc w:val="both"/>
      </w:pPr>
      <w:r>
        <w:t xml:space="preserve">Falta de participação nas reuniões — Um colega raramente comparece às reuniões presenciais ou online e, quando aparece, não está atualizado no andamento do trabalho, atrasando o grupo. Você se sente frustrado(a) porque isso prejudica o progresso e aumenta a carga para os demais. Agora, quer ter uma conversa com essa pessoa para entender o que está acontecendo e buscar um compromisso de </w:t>
      </w:r>
      <w:proofErr w:type="spellStart"/>
      <w:r>
        <w:t>participação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efetiva</w:t>
      </w:r>
      <w:proofErr w:type="spellEnd"/>
      <w:r>
        <w:t>.</w:t>
      </w:r>
    </w:p>
    <w:p w14:paraId="413C880F" w14:textId="77777777" w:rsidR="00521EBE" w:rsidRDefault="00521EBE" w:rsidP="00521EBE">
      <w:pPr>
        <w:pStyle w:val="Numerada"/>
        <w:numPr>
          <w:ilvl w:val="0"/>
          <w:numId w:val="0"/>
        </w:numPr>
        <w:ind w:left="360"/>
        <w:jc w:val="both"/>
      </w:pPr>
    </w:p>
    <w:p w14:paraId="064EB205" w14:textId="77777777" w:rsidR="0028637A" w:rsidRDefault="00000000" w:rsidP="00521EBE">
      <w:pPr>
        <w:pStyle w:val="Numerada"/>
        <w:numPr>
          <w:ilvl w:val="0"/>
          <w:numId w:val="11"/>
        </w:numPr>
        <w:jc w:val="both"/>
      </w:pPr>
      <w:proofErr w:type="spellStart"/>
      <w:r>
        <w:t>Mudança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no meio do projeto — Após já terem definido o tema e dividido as tarefas, um colega propôs mudar completamente </w:t>
      </w:r>
      <w:proofErr w:type="gramStart"/>
      <w:r>
        <w:t>a</w:t>
      </w:r>
      <w:proofErr w:type="gramEnd"/>
      <w:r>
        <w:t xml:space="preserve"> abordagem do projeto. Você acredita que essa mudança vai atrasar o trabalho e colocar </w:t>
      </w:r>
      <w:proofErr w:type="gramStart"/>
      <w:r>
        <w:t>a</w:t>
      </w:r>
      <w:proofErr w:type="gramEnd"/>
      <w:r>
        <w:t xml:space="preserve"> entrega em risco. Agora, quer ter uma conversa com essa pessoa para expor suas preocupações, ouvir os argumentos dela e avaliar se </w:t>
      </w:r>
      <w:proofErr w:type="spellStart"/>
      <w:r>
        <w:t>há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>.</w:t>
      </w:r>
    </w:p>
    <w:p w14:paraId="5D7D233E" w14:textId="77777777" w:rsidR="00521EBE" w:rsidRDefault="00521EBE" w:rsidP="00521EBE">
      <w:pPr>
        <w:pStyle w:val="Numerada"/>
        <w:numPr>
          <w:ilvl w:val="0"/>
          <w:numId w:val="0"/>
        </w:numPr>
        <w:ind w:left="360"/>
        <w:jc w:val="both"/>
      </w:pPr>
    </w:p>
    <w:p w14:paraId="14102C95" w14:textId="69CC5075" w:rsidR="0028637A" w:rsidRDefault="00000000" w:rsidP="00521EBE">
      <w:pPr>
        <w:pStyle w:val="Numerada"/>
        <w:numPr>
          <w:ilvl w:val="0"/>
          <w:numId w:val="11"/>
        </w:numPr>
        <w:jc w:val="both"/>
      </w:pPr>
      <w:r>
        <w:t xml:space="preserve">Grupo com menos pessoas experientes — Seu grupo </w:t>
      </w:r>
      <w:proofErr w:type="gramStart"/>
      <w:r>
        <w:t>ficou</w:t>
      </w:r>
      <w:proofErr w:type="gramEnd"/>
      <w:r>
        <w:t xml:space="preserve"> com menos integrantes experientes, o que preocupa quanto à qualidade e prazo da entrega. Você se sente inseguro(a) e teme que isso prejudique o resultado final. Agora, quer ter uma conversa com o </w:t>
      </w:r>
      <w:r w:rsidR="004A001F">
        <w:t>professor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r w:rsidR="004A001F">
        <w:t>com o</w:t>
      </w:r>
      <w:r>
        <w:t xml:space="preserve"> outro </w:t>
      </w:r>
      <w:proofErr w:type="spellStart"/>
      <w:r>
        <w:t>grupo</w:t>
      </w:r>
      <w:proofErr w:type="spellEnd"/>
      <w:r>
        <w:t xml:space="preserve"> para pedir ajuda ou negociar a </w:t>
      </w:r>
      <w:proofErr w:type="spellStart"/>
      <w:r>
        <w:t>troca</w:t>
      </w:r>
      <w:proofErr w:type="spellEnd"/>
      <w:r>
        <w:t xml:space="preserve"> de </w:t>
      </w:r>
      <w:proofErr w:type="spellStart"/>
      <w:r>
        <w:t>integrantes</w:t>
      </w:r>
      <w:proofErr w:type="spellEnd"/>
      <w:r>
        <w:t>.</w:t>
      </w:r>
    </w:p>
    <w:p w14:paraId="2042E081" w14:textId="77777777" w:rsidR="00521EBE" w:rsidRDefault="00521EBE" w:rsidP="00521EBE">
      <w:pPr>
        <w:pStyle w:val="PargrafodaLista"/>
      </w:pPr>
    </w:p>
    <w:p w14:paraId="4B8AFD89" w14:textId="3381024F" w:rsidR="0028637A" w:rsidRDefault="00000000" w:rsidP="00521EBE">
      <w:pPr>
        <w:pStyle w:val="Numerada"/>
        <w:numPr>
          <w:ilvl w:val="0"/>
          <w:numId w:val="11"/>
        </w:numPr>
        <w:jc w:val="both"/>
      </w:pPr>
      <w:proofErr w:type="spellStart"/>
      <w:r>
        <w:t>Recusa</w:t>
      </w:r>
      <w:proofErr w:type="spellEnd"/>
      <w:r>
        <w:t xml:space="preserve"> de ceder </w:t>
      </w:r>
      <w:proofErr w:type="spellStart"/>
      <w:r>
        <w:t>integrante</w:t>
      </w:r>
      <w:proofErr w:type="spellEnd"/>
      <w:r>
        <w:t xml:space="preserve"> — Seu grupo pediu a troca de um integrante para equilibrar conhecimentos ou cargas de trabalho. O outro grupo recusou, alegando que isso enfraqueceria o time deles. Você se sentiu incomodado(a) e acha que a recusa foi injusta ou prejudicial para o seu grupo. Agora, quer ter uma conversa com o outro </w:t>
      </w:r>
      <w:proofErr w:type="spellStart"/>
      <w:r>
        <w:t>grupo</w:t>
      </w:r>
      <w:proofErr w:type="spellEnd"/>
      <w:r>
        <w:t xml:space="preserve"> para </w:t>
      </w:r>
      <w:proofErr w:type="spellStart"/>
      <w:r>
        <w:t>esclarecer</w:t>
      </w:r>
      <w:proofErr w:type="spellEnd"/>
      <w:r>
        <w:t xml:space="preserve"> e buscar uma solução que </w:t>
      </w:r>
      <w:proofErr w:type="spellStart"/>
      <w:r>
        <w:t>funcione</w:t>
      </w:r>
      <w:proofErr w:type="spellEnd"/>
      <w:r>
        <w:t xml:space="preserve"> </w:t>
      </w:r>
      <w:proofErr w:type="gramStart"/>
      <w:r>
        <w:t>para ambos</w:t>
      </w:r>
      <w:proofErr w:type="gramEnd"/>
      <w:r>
        <w:t>.</w:t>
      </w:r>
    </w:p>
    <w:p w14:paraId="0E842F7A" w14:textId="77777777" w:rsidR="00521EBE" w:rsidRDefault="00521EBE" w:rsidP="00521EBE">
      <w:pPr>
        <w:pStyle w:val="PargrafodaLista"/>
      </w:pPr>
    </w:p>
    <w:p w14:paraId="2E2D4D75" w14:textId="0E2F89F6" w:rsidR="0028637A" w:rsidRDefault="00000000" w:rsidP="00521EBE">
      <w:pPr>
        <w:pStyle w:val="Numerada"/>
        <w:numPr>
          <w:ilvl w:val="0"/>
          <w:numId w:val="11"/>
        </w:numPr>
        <w:jc w:val="both"/>
      </w:pPr>
      <w:proofErr w:type="spellStart"/>
      <w:r>
        <w:t>Sensação</w:t>
      </w:r>
      <w:proofErr w:type="spellEnd"/>
      <w:r>
        <w:t xml:space="preserve"> de </w:t>
      </w:r>
      <w:proofErr w:type="spellStart"/>
      <w:r>
        <w:t>injustiça</w:t>
      </w:r>
      <w:proofErr w:type="spellEnd"/>
      <w:r>
        <w:t xml:space="preserve"> — Você percebeu que a divisão de recursos ou integrantes entre os grupos ficou desigual e acredita que seu grupo ficou em desvantagem. Você se sente desmotivado(a) e teme que isso afete </w:t>
      </w:r>
      <w:proofErr w:type="gramStart"/>
      <w:r>
        <w:t>a</w:t>
      </w:r>
      <w:proofErr w:type="gramEnd"/>
      <w:r>
        <w:t xml:space="preserve"> entrega. Agora, quer ter uma conversa com </w:t>
      </w:r>
      <w:r w:rsidR="00964C21">
        <w:t>a sala</w:t>
      </w:r>
      <w:r>
        <w:t xml:space="preserve"> para </w:t>
      </w:r>
      <w:proofErr w:type="spellStart"/>
      <w:r>
        <w:t>propor</w:t>
      </w:r>
      <w:proofErr w:type="spellEnd"/>
      <w:r>
        <w:t xml:space="preserve">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>.</w:t>
      </w:r>
    </w:p>
    <w:p w14:paraId="09148269" w14:textId="77777777" w:rsidR="00521EBE" w:rsidRDefault="00521EBE" w:rsidP="00521EBE">
      <w:pPr>
        <w:pStyle w:val="PargrafodaLista"/>
      </w:pPr>
    </w:p>
    <w:p w14:paraId="1B014F6F" w14:textId="77777777" w:rsidR="0028637A" w:rsidRDefault="00000000" w:rsidP="00521EBE">
      <w:pPr>
        <w:pStyle w:val="Numerada"/>
        <w:numPr>
          <w:ilvl w:val="0"/>
          <w:numId w:val="11"/>
        </w:numPr>
        <w:jc w:val="both"/>
      </w:pPr>
      <w:proofErr w:type="spellStart"/>
      <w:r>
        <w:lastRenderedPageBreak/>
        <w:t>Passividade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 de </w:t>
      </w:r>
      <w:proofErr w:type="spellStart"/>
      <w:r>
        <w:t>reclamação</w:t>
      </w:r>
      <w:proofErr w:type="spellEnd"/>
      <w:r>
        <w:t xml:space="preserve"> — Um colega não se manifestou durante a formação dos grupos, mas depois reclamou da composição. Você se incomodou porque </w:t>
      </w:r>
      <w:proofErr w:type="gramStart"/>
      <w:r>
        <w:t>a</w:t>
      </w:r>
      <w:proofErr w:type="gramEnd"/>
      <w:r>
        <w:t xml:space="preserve"> insatisfação dele pode gerar tensão e afetar o clima. Agora, quer ter uma conversa com essa pessoa para entender o motivo da reclamação e buscar formas de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colaboração</w:t>
      </w:r>
      <w:proofErr w:type="spellEnd"/>
      <w:r>
        <w:t>.</w:t>
      </w:r>
    </w:p>
    <w:p w14:paraId="3FF2149B" w14:textId="77777777" w:rsidR="00521EBE" w:rsidRDefault="00521EBE" w:rsidP="00521EBE">
      <w:pPr>
        <w:pStyle w:val="PargrafodaLista"/>
      </w:pPr>
    </w:p>
    <w:p w14:paraId="1C510535" w14:textId="77777777" w:rsidR="0028637A" w:rsidRDefault="00000000" w:rsidP="00521EBE">
      <w:pPr>
        <w:pStyle w:val="Numerada"/>
        <w:numPr>
          <w:ilvl w:val="0"/>
          <w:numId w:val="11"/>
        </w:numPr>
        <w:jc w:val="both"/>
      </w:pPr>
      <w:proofErr w:type="spellStart"/>
      <w:r>
        <w:t>Problemas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no grupo — Durante as reuniões, um integrante interrompe constantemente os outros, dificultando o andamento e impedindo que todos se expressem. Você se sente irritado(a) e acha que isso prejudica a qualidade das discussões. Agora, quer ter uma conversa com essa pessoa para mostrar o impacto desse comportamento e propor formas de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>.</w:t>
      </w:r>
    </w:p>
    <w:p w14:paraId="4E236EF6" w14:textId="77777777" w:rsidR="00521EBE" w:rsidRDefault="00521EBE" w:rsidP="00521EBE">
      <w:pPr>
        <w:pStyle w:val="PargrafodaLista"/>
      </w:pPr>
    </w:p>
    <w:p w14:paraId="6B41785A" w14:textId="77777777" w:rsidR="0028637A" w:rsidRDefault="00000000" w:rsidP="00521EBE">
      <w:pPr>
        <w:pStyle w:val="Numerada"/>
        <w:numPr>
          <w:ilvl w:val="0"/>
          <w:numId w:val="11"/>
        </w:numPr>
        <w:jc w:val="both"/>
      </w:pPr>
      <w:proofErr w:type="spellStart"/>
      <w:r>
        <w:t>Prazo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risco</w:t>
      </w:r>
      <w:proofErr w:type="spellEnd"/>
      <w:r>
        <w:t xml:space="preserve"> por atraso de entregas — Um colega não entrega sua parte no prazo combinado e não avisa antes, deixando o grupo pressionado a trabalhar de última hora. Você se sente sobrecarregado(a) e preocupado(a) com a qualidade da entrega. Agora, quer ter uma conversa com essa pessoa para entender os motivos e garantir que </w:t>
      </w:r>
      <w:proofErr w:type="spellStart"/>
      <w:r>
        <w:t>isso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proofErr w:type="gramEnd"/>
      <w:r>
        <w:t xml:space="preserve"> se </w:t>
      </w:r>
      <w:proofErr w:type="spellStart"/>
      <w:r>
        <w:t>repita</w:t>
      </w:r>
      <w:proofErr w:type="spellEnd"/>
      <w:r>
        <w:t>.</w:t>
      </w:r>
    </w:p>
    <w:p w14:paraId="68C944F5" w14:textId="77777777" w:rsidR="005776E8" w:rsidRDefault="005776E8" w:rsidP="005776E8">
      <w:pPr>
        <w:pStyle w:val="Numerada"/>
        <w:numPr>
          <w:ilvl w:val="0"/>
          <w:numId w:val="0"/>
        </w:numPr>
        <w:ind w:left="360" w:hanging="360"/>
        <w:jc w:val="both"/>
      </w:pPr>
    </w:p>
    <w:p w14:paraId="7449BBCA" w14:textId="77777777" w:rsidR="005776E8" w:rsidRDefault="005776E8" w:rsidP="005776E8">
      <w:pPr>
        <w:pStyle w:val="Numerada"/>
        <w:numPr>
          <w:ilvl w:val="0"/>
          <w:numId w:val="0"/>
        </w:numPr>
        <w:ind w:left="360" w:hanging="360"/>
        <w:jc w:val="both"/>
      </w:pPr>
    </w:p>
    <w:p w14:paraId="7D3D45AC" w14:textId="77777777" w:rsidR="005776E8" w:rsidRDefault="005776E8" w:rsidP="005776E8">
      <w:pPr>
        <w:pStyle w:val="Numerada"/>
        <w:numPr>
          <w:ilvl w:val="0"/>
          <w:numId w:val="0"/>
        </w:numPr>
        <w:ind w:left="360" w:hanging="360"/>
        <w:jc w:val="both"/>
      </w:pPr>
    </w:p>
    <w:sectPr w:rsidR="00577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F53783"/>
    <w:multiLevelType w:val="hybridMultilevel"/>
    <w:tmpl w:val="9AF64B3C"/>
    <w:lvl w:ilvl="0" w:tplc="19A4258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C414E"/>
    <w:multiLevelType w:val="hybridMultilevel"/>
    <w:tmpl w:val="29D64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346">
    <w:abstractNumId w:val="8"/>
  </w:num>
  <w:num w:numId="2" w16cid:durableId="1163473011">
    <w:abstractNumId w:val="6"/>
  </w:num>
  <w:num w:numId="3" w16cid:durableId="1805805389">
    <w:abstractNumId w:val="5"/>
  </w:num>
  <w:num w:numId="4" w16cid:durableId="1287849818">
    <w:abstractNumId w:val="4"/>
  </w:num>
  <w:num w:numId="5" w16cid:durableId="425737718">
    <w:abstractNumId w:val="7"/>
  </w:num>
  <w:num w:numId="6" w16cid:durableId="1797597040">
    <w:abstractNumId w:val="3"/>
  </w:num>
  <w:num w:numId="7" w16cid:durableId="1238129759">
    <w:abstractNumId w:val="2"/>
  </w:num>
  <w:num w:numId="8" w16cid:durableId="236984288">
    <w:abstractNumId w:val="1"/>
  </w:num>
  <w:num w:numId="9" w16cid:durableId="1193416236">
    <w:abstractNumId w:val="0"/>
  </w:num>
  <w:num w:numId="10" w16cid:durableId="679087964">
    <w:abstractNumId w:val="10"/>
  </w:num>
  <w:num w:numId="11" w16cid:durableId="1692030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37A"/>
    <w:rsid w:val="0029639D"/>
    <w:rsid w:val="002C48A4"/>
    <w:rsid w:val="00326F90"/>
    <w:rsid w:val="00406BAC"/>
    <w:rsid w:val="004A001F"/>
    <w:rsid w:val="00521EBE"/>
    <w:rsid w:val="005776E8"/>
    <w:rsid w:val="00964C21"/>
    <w:rsid w:val="00AA1D8D"/>
    <w:rsid w:val="00B47730"/>
    <w:rsid w:val="00CB0664"/>
    <w:rsid w:val="00D15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7852B"/>
  <w14:defaultImageDpi w14:val="300"/>
  <w15:docId w15:val="{FCAF1665-3C4F-461D-B02B-EF9CA333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20" ma:contentTypeDescription="Crie um novo documento." ma:contentTypeScope="" ma:versionID="1b4dba8a7630cc430da288482a0bd0f2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5ecc890d408d1cfc6199763638fa514b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C10AA7-C41A-4BFA-A1EA-F054F2AF221A}"/>
</file>

<file path=customXml/itemProps3.xml><?xml version="1.0" encoding="utf-8"?>
<ds:datastoreItem xmlns:ds="http://schemas.openxmlformats.org/officeDocument/2006/customXml" ds:itemID="{AE583E66-19E8-4759-81EC-D7EC19A2025E}"/>
</file>

<file path=customXml/itemProps4.xml><?xml version="1.0" encoding="utf-8"?>
<ds:datastoreItem xmlns:ds="http://schemas.openxmlformats.org/officeDocument/2006/customXml" ds:itemID="{3BD60BC0-3B62-4EAA-A594-55F98E1E68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Kaline Barreira</cp:lastModifiedBy>
  <cp:revision>2</cp:revision>
  <dcterms:created xsi:type="dcterms:W3CDTF">2025-08-13T15:02:00Z</dcterms:created>
  <dcterms:modified xsi:type="dcterms:W3CDTF">2025-08-13T15:02:00Z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0x010100220EDCF844437C4389CD9FCE6FDF6B49</vt:lpwstr>
  </property>
</Properties>
</file>